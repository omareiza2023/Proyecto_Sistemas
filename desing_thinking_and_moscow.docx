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519842" w14:textId="77777777" w:rsidR="004011FC" w:rsidRPr="004011FC" w:rsidRDefault="004011FC" w:rsidP="004011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  <w:lang w:eastAsia="es-CO"/>
        </w:rPr>
      </w:pPr>
      <w:r w:rsidRPr="004011FC">
        <w:rPr>
          <w:rFonts w:ascii="Times New Roman" w:eastAsia="Times New Roman" w:hAnsi="Times New Roman" w:cs="Times New Roman"/>
          <w:bCs/>
          <w:sz w:val="27"/>
          <w:szCs w:val="27"/>
          <w:lang w:val="es-CO" w:eastAsia="es-CO"/>
        </w:rPr>
        <w:t>Juan Esteban Álvarez Arciniegas.</w:t>
      </w:r>
      <w:r w:rsidRPr="004011FC">
        <w:rPr>
          <w:rFonts w:ascii="Times New Roman" w:eastAsia="Times New Roman" w:hAnsi="Times New Roman" w:cs="Times New Roman"/>
          <w:bCs/>
          <w:sz w:val="27"/>
          <w:szCs w:val="27"/>
          <w:lang w:val="es-CO" w:eastAsia="es-CO"/>
        </w:rPr>
        <w:br/>
        <w:t>Oscar Mauricio Areiza Páramo.</w:t>
      </w:r>
      <w:r w:rsidRPr="004011FC">
        <w:rPr>
          <w:rFonts w:ascii="Times New Roman" w:eastAsia="Times New Roman" w:hAnsi="Times New Roman" w:cs="Times New Roman"/>
          <w:bCs/>
          <w:sz w:val="27"/>
          <w:szCs w:val="27"/>
          <w:lang w:val="es-CO" w:eastAsia="es-CO"/>
        </w:rPr>
        <w:br/>
      </w:r>
      <w:proofErr w:type="spellStart"/>
      <w:r w:rsidRPr="004011FC">
        <w:rPr>
          <w:rFonts w:ascii="Times New Roman" w:eastAsia="Times New Roman" w:hAnsi="Times New Roman" w:cs="Times New Roman"/>
          <w:bCs/>
          <w:sz w:val="27"/>
          <w:szCs w:val="27"/>
          <w:lang w:val="es-CO" w:eastAsia="es-CO"/>
        </w:rPr>
        <w:t>Marcoantonio</w:t>
      </w:r>
      <w:proofErr w:type="spellEnd"/>
      <w:r w:rsidRPr="004011FC">
        <w:rPr>
          <w:rFonts w:ascii="Times New Roman" w:eastAsia="Times New Roman" w:hAnsi="Times New Roman" w:cs="Times New Roman"/>
          <w:bCs/>
          <w:sz w:val="27"/>
          <w:szCs w:val="27"/>
          <w:lang w:val="es-CO" w:eastAsia="es-CO"/>
        </w:rPr>
        <w:t xml:space="preserve"> Hoyos Ledesma.</w:t>
      </w:r>
      <w:r w:rsidRPr="004011FC">
        <w:rPr>
          <w:rFonts w:ascii="Times New Roman" w:eastAsia="Times New Roman" w:hAnsi="Times New Roman" w:cs="Times New Roman"/>
          <w:bCs/>
          <w:sz w:val="27"/>
          <w:szCs w:val="27"/>
          <w:lang w:val="es-CO" w:eastAsia="es-CO"/>
        </w:rPr>
        <w:br/>
        <w:t>Sergio Alejandro Muñoz Cabrera.</w:t>
      </w:r>
      <w:r w:rsidRPr="004011FC">
        <w:rPr>
          <w:rFonts w:ascii="Times New Roman" w:eastAsia="Times New Roman" w:hAnsi="Times New Roman" w:cs="Times New Roman"/>
          <w:bCs/>
          <w:sz w:val="27"/>
          <w:szCs w:val="27"/>
          <w:lang w:val="es-CO" w:eastAsia="es-CO"/>
        </w:rPr>
        <w:br/>
      </w:r>
      <w:r w:rsidRPr="004011FC">
        <w:rPr>
          <w:rFonts w:ascii="Times New Roman" w:eastAsia="Times New Roman" w:hAnsi="Times New Roman" w:cs="Times New Roman"/>
          <w:bCs/>
          <w:sz w:val="27"/>
          <w:szCs w:val="27"/>
          <w:lang w:eastAsia="es-CO"/>
        </w:rPr>
        <w:t>Juan Sebastián Sánchez Silva.</w:t>
      </w:r>
    </w:p>
    <w:p w14:paraId="13586CC6" w14:textId="3306F84B" w:rsidR="004011FC" w:rsidRPr="004011FC" w:rsidRDefault="004011FC" w:rsidP="004011FC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4011FC">
        <w:rPr>
          <w:rFonts w:ascii="Times New Roman" w:eastAsia="Times New Roman" w:hAnsi="Times New Roman" w:cs="Times New Roman"/>
          <w:b/>
          <w:bCs/>
          <w:sz w:val="32"/>
          <w:szCs w:val="27"/>
          <w:lang w:eastAsia="es-CO"/>
        </w:rPr>
        <w:t>PROYECTO PLANILLA ESCOLAR</w:t>
      </w:r>
    </w:p>
    <w:p w14:paraId="2891E825" w14:textId="6EB21697" w:rsidR="00C8434B" w:rsidRPr="004011FC" w:rsidRDefault="00C8434B" w:rsidP="00C8434B">
      <w:pPr>
        <w:rPr>
          <w:rFonts w:ascii="Times New Roman" w:hAnsi="Times New Roman" w:cs="Times New Roman"/>
          <w:b/>
          <w:bCs/>
          <w:sz w:val="32"/>
          <w:szCs w:val="32"/>
          <w:lang w:val="es-CO"/>
        </w:rPr>
      </w:pPr>
      <w:proofErr w:type="spellStart"/>
      <w:r w:rsidRPr="004011FC">
        <w:rPr>
          <w:rFonts w:ascii="Times New Roman" w:hAnsi="Times New Roman" w:cs="Times New Roman"/>
          <w:b/>
          <w:bCs/>
          <w:sz w:val="32"/>
          <w:szCs w:val="32"/>
          <w:lang w:val="es-CO"/>
        </w:rPr>
        <w:t>Design</w:t>
      </w:r>
      <w:proofErr w:type="spellEnd"/>
      <w:r w:rsidRPr="004011FC">
        <w:rPr>
          <w:rFonts w:ascii="Times New Roman" w:hAnsi="Times New Roman" w:cs="Times New Roman"/>
          <w:b/>
          <w:bCs/>
          <w:sz w:val="32"/>
          <w:szCs w:val="32"/>
          <w:lang w:val="es-CO"/>
        </w:rPr>
        <w:t xml:space="preserve"> </w:t>
      </w:r>
      <w:proofErr w:type="spellStart"/>
      <w:r w:rsidRPr="004011FC">
        <w:rPr>
          <w:rFonts w:ascii="Times New Roman" w:hAnsi="Times New Roman" w:cs="Times New Roman"/>
          <w:b/>
          <w:bCs/>
          <w:sz w:val="32"/>
          <w:szCs w:val="32"/>
          <w:lang w:val="es-CO"/>
        </w:rPr>
        <w:t>Thinking</w:t>
      </w:r>
      <w:proofErr w:type="spellEnd"/>
      <w:r w:rsidRPr="004011FC">
        <w:rPr>
          <w:rFonts w:ascii="Times New Roman" w:hAnsi="Times New Roman" w:cs="Times New Roman"/>
          <w:b/>
          <w:bCs/>
          <w:sz w:val="32"/>
          <w:szCs w:val="32"/>
          <w:lang w:val="es-CO"/>
        </w:rPr>
        <w:t xml:space="preserve"> </w:t>
      </w:r>
    </w:p>
    <w:p w14:paraId="3F4CE4AF" w14:textId="77777777" w:rsidR="00C8434B" w:rsidRPr="004011FC" w:rsidRDefault="00C8434B" w:rsidP="00C8434B">
      <w:pPr>
        <w:rPr>
          <w:rFonts w:ascii="Times New Roman" w:hAnsi="Times New Roman" w:cs="Times New Roman"/>
          <w:sz w:val="24"/>
          <w:szCs w:val="24"/>
          <w:lang w:val="es-CO"/>
        </w:rPr>
      </w:pPr>
      <w:r w:rsidRPr="004011FC">
        <w:rPr>
          <w:rFonts w:ascii="Times New Roman" w:hAnsi="Times New Roman" w:cs="Times New Roman"/>
          <w:sz w:val="24"/>
          <w:szCs w:val="24"/>
          <w:lang w:val="es-CO"/>
        </w:rPr>
        <w:t xml:space="preserve">A continuación, se describen los pasos del proceso de </w:t>
      </w:r>
      <w:proofErr w:type="spellStart"/>
      <w:r w:rsidRPr="004011FC">
        <w:rPr>
          <w:rFonts w:ascii="Times New Roman" w:hAnsi="Times New Roman" w:cs="Times New Roman"/>
          <w:sz w:val="24"/>
          <w:szCs w:val="24"/>
          <w:lang w:val="es-CO"/>
        </w:rPr>
        <w:t>Design</w:t>
      </w:r>
      <w:proofErr w:type="spellEnd"/>
      <w:r w:rsidRPr="004011FC">
        <w:rPr>
          <w:rFonts w:ascii="Times New Roman" w:hAnsi="Times New Roman" w:cs="Times New Roman"/>
          <w:sz w:val="24"/>
          <w:szCs w:val="24"/>
          <w:lang w:val="es-CO"/>
        </w:rPr>
        <w:t xml:space="preserve"> </w:t>
      </w:r>
      <w:proofErr w:type="spellStart"/>
      <w:r w:rsidRPr="004011FC">
        <w:rPr>
          <w:rFonts w:ascii="Times New Roman" w:hAnsi="Times New Roman" w:cs="Times New Roman"/>
          <w:sz w:val="24"/>
          <w:szCs w:val="24"/>
          <w:lang w:val="es-CO"/>
        </w:rPr>
        <w:t>Thinking</w:t>
      </w:r>
      <w:proofErr w:type="spellEnd"/>
      <w:r w:rsidRPr="004011FC">
        <w:rPr>
          <w:rFonts w:ascii="Times New Roman" w:hAnsi="Times New Roman" w:cs="Times New Roman"/>
          <w:sz w:val="24"/>
          <w:szCs w:val="24"/>
          <w:lang w:val="es-CO"/>
        </w:rPr>
        <w:t xml:space="preserve"> aplicados a la creación del sistema Planilla Académica Escolar:</w:t>
      </w:r>
    </w:p>
    <w:p w14:paraId="35403650" w14:textId="41198462" w:rsidR="00970DBC" w:rsidRPr="004011FC" w:rsidRDefault="00C8434B" w:rsidP="00C8434B">
      <w:pPr>
        <w:rPr>
          <w:rFonts w:ascii="Times New Roman" w:hAnsi="Times New Roman" w:cs="Times New Roman"/>
          <w:sz w:val="24"/>
          <w:szCs w:val="24"/>
          <w:lang w:val="es-CO"/>
        </w:rPr>
      </w:pPr>
      <w:r w:rsidRPr="004011FC">
        <w:rPr>
          <w:rFonts w:ascii="Times New Roman" w:hAnsi="Times New Roman" w:cs="Times New Roman"/>
          <w:b/>
          <w:bCs/>
          <w:sz w:val="24"/>
          <w:szCs w:val="24"/>
          <w:lang w:val="es-CO"/>
        </w:rPr>
        <w:t>Empatizar (Primera fase)</w:t>
      </w:r>
      <w:r w:rsidR="00970DBC" w:rsidRPr="004011FC">
        <w:rPr>
          <w:rFonts w:ascii="Times New Roman" w:hAnsi="Times New Roman" w:cs="Times New Roman"/>
          <w:b/>
          <w:bCs/>
          <w:sz w:val="24"/>
          <w:szCs w:val="24"/>
          <w:lang w:val="es-CO"/>
        </w:rPr>
        <w:t>:</w:t>
      </w:r>
      <w:r w:rsidR="00970DBC" w:rsidRPr="004011FC">
        <w:rPr>
          <w:rFonts w:ascii="Times New Roman" w:hAnsi="Times New Roman" w:cs="Times New Roman"/>
          <w:sz w:val="24"/>
          <w:szCs w:val="24"/>
          <w:lang w:val="es-CO"/>
        </w:rPr>
        <w:br/>
        <w:t>En esta fase, el objetivo es conocer a fondo a los usuarios del sistema (estudiantes, profesores, directores y administradores) para identificar sus necesidades, dolores y expectativas. Esto se hace a través de entrevistas, encuestas y observaciones.</w:t>
      </w:r>
    </w:p>
    <w:p w14:paraId="7B706F21" w14:textId="77777777" w:rsidR="00970DBC" w:rsidRPr="004011FC" w:rsidRDefault="00970DBC" w:rsidP="00970DB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011FC">
        <w:rPr>
          <w:rFonts w:ascii="Times New Roman" w:hAnsi="Times New Roman" w:cs="Times New Roman"/>
          <w:b/>
          <w:bCs/>
          <w:sz w:val="24"/>
          <w:szCs w:val="24"/>
        </w:rPr>
        <w:t>Actividades</w:t>
      </w:r>
      <w:proofErr w:type="spellEnd"/>
      <w:r w:rsidRPr="004011FC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3643D8D" w14:textId="77777777" w:rsidR="00970DBC" w:rsidRPr="004011FC" w:rsidRDefault="00970DBC" w:rsidP="00970DBC">
      <w:pPr>
        <w:numPr>
          <w:ilvl w:val="0"/>
          <w:numId w:val="10"/>
        </w:numPr>
        <w:spacing w:line="288" w:lineRule="auto"/>
        <w:rPr>
          <w:rFonts w:ascii="Times New Roman" w:hAnsi="Times New Roman" w:cs="Times New Roman"/>
          <w:sz w:val="24"/>
          <w:szCs w:val="24"/>
          <w:lang w:val="es-CO"/>
        </w:rPr>
      </w:pPr>
      <w:r w:rsidRPr="004011FC">
        <w:rPr>
          <w:rFonts w:ascii="Times New Roman" w:hAnsi="Times New Roman" w:cs="Times New Roman"/>
          <w:sz w:val="24"/>
          <w:szCs w:val="24"/>
          <w:lang w:val="es-CO"/>
        </w:rPr>
        <w:t>Entrevistas con estudiantes y profesores sobre cómo gestionan actualmente sus notas y asistencia.</w:t>
      </w:r>
    </w:p>
    <w:p w14:paraId="579A07BD" w14:textId="77777777" w:rsidR="00970DBC" w:rsidRPr="004011FC" w:rsidRDefault="00970DBC" w:rsidP="00970DBC">
      <w:pPr>
        <w:numPr>
          <w:ilvl w:val="0"/>
          <w:numId w:val="10"/>
        </w:numPr>
        <w:spacing w:line="288" w:lineRule="auto"/>
        <w:rPr>
          <w:rFonts w:ascii="Times New Roman" w:hAnsi="Times New Roman" w:cs="Times New Roman"/>
          <w:sz w:val="24"/>
          <w:szCs w:val="24"/>
          <w:lang w:val="es-CO"/>
        </w:rPr>
      </w:pPr>
      <w:r w:rsidRPr="004011FC">
        <w:rPr>
          <w:rFonts w:ascii="Times New Roman" w:hAnsi="Times New Roman" w:cs="Times New Roman"/>
          <w:sz w:val="24"/>
          <w:szCs w:val="24"/>
          <w:lang w:val="es-CO"/>
        </w:rPr>
        <w:t>Encuestas sobre los principales problemas que enfrentan los administradores al gestionar cursos.</w:t>
      </w:r>
    </w:p>
    <w:p w14:paraId="4B27BC5F" w14:textId="77777777" w:rsidR="00970DBC" w:rsidRPr="004011FC" w:rsidRDefault="00970DBC" w:rsidP="00970DBC">
      <w:pPr>
        <w:numPr>
          <w:ilvl w:val="0"/>
          <w:numId w:val="10"/>
        </w:numPr>
        <w:spacing w:line="288" w:lineRule="auto"/>
        <w:rPr>
          <w:rFonts w:ascii="Times New Roman" w:hAnsi="Times New Roman" w:cs="Times New Roman"/>
          <w:sz w:val="24"/>
          <w:szCs w:val="24"/>
          <w:lang w:val="es-CO"/>
        </w:rPr>
      </w:pPr>
      <w:r w:rsidRPr="004011FC">
        <w:rPr>
          <w:rFonts w:ascii="Times New Roman" w:hAnsi="Times New Roman" w:cs="Times New Roman"/>
          <w:sz w:val="24"/>
          <w:szCs w:val="24"/>
          <w:lang w:val="es-CO"/>
        </w:rPr>
        <w:t>Observación directa de cómo los usuarios interactúan con sus sistemas actuales.</w:t>
      </w:r>
    </w:p>
    <w:p w14:paraId="4E7252C4" w14:textId="77777777" w:rsidR="00970DBC" w:rsidRPr="004011FC" w:rsidRDefault="00970DBC" w:rsidP="00970DB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011FC">
        <w:rPr>
          <w:rFonts w:ascii="Times New Roman" w:hAnsi="Times New Roman" w:cs="Times New Roman"/>
          <w:b/>
          <w:bCs/>
          <w:sz w:val="24"/>
          <w:szCs w:val="24"/>
        </w:rPr>
        <w:t>Resultados</w:t>
      </w:r>
      <w:proofErr w:type="spellEnd"/>
      <w:r w:rsidRPr="004011F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011FC">
        <w:rPr>
          <w:rFonts w:ascii="Times New Roman" w:hAnsi="Times New Roman" w:cs="Times New Roman"/>
          <w:b/>
          <w:bCs/>
          <w:sz w:val="24"/>
          <w:szCs w:val="24"/>
        </w:rPr>
        <w:t>esperados</w:t>
      </w:r>
      <w:proofErr w:type="spellEnd"/>
      <w:r w:rsidRPr="004011FC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2DE0345" w14:textId="77777777" w:rsidR="00970DBC" w:rsidRPr="004011FC" w:rsidRDefault="00970DBC" w:rsidP="00970DBC">
      <w:pPr>
        <w:numPr>
          <w:ilvl w:val="0"/>
          <w:numId w:val="11"/>
        </w:numPr>
        <w:spacing w:line="288" w:lineRule="auto"/>
        <w:rPr>
          <w:rFonts w:ascii="Times New Roman" w:hAnsi="Times New Roman" w:cs="Times New Roman"/>
          <w:sz w:val="24"/>
          <w:szCs w:val="24"/>
          <w:lang w:val="es-CO"/>
        </w:rPr>
      </w:pPr>
      <w:r w:rsidRPr="004011FC">
        <w:rPr>
          <w:rFonts w:ascii="Times New Roman" w:hAnsi="Times New Roman" w:cs="Times New Roman"/>
          <w:sz w:val="24"/>
          <w:szCs w:val="24"/>
          <w:lang w:val="es-CO"/>
        </w:rPr>
        <w:t>Una lista de problemas clave en la gestión académica, como la falta de acceso rápido a notas o la complejidad en el registro de asistencia.</w:t>
      </w:r>
    </w:p>
    <w:p w14:paraId="6A302E47" w14:textId="77777777" w:rsidR="00970DBC" w:rsidRPr="004011FC" w:rsidRDefault="00970DBC" w:rsidP="00970DBC">
      <w:pPr>
        <w:numPr>
          <w:ilvl w:val="0"/>
          <w:numId w:val="11"/>
        </w:numPr>
        <w:spacing w:line="288" w:lineRule="auto"/>
        <w:rPr>
          <w:rFonts w:ascii="Times New Roman" w:hAnsi="Times New Roman" w:cs="Times New Roman"/>
          <w:sz w:val="24"/>
          <w:szCs w:val="24"/>
          <w:lang w:val="es-CO"/>
        </w:rPr>
      </w:pPr>
      <w:r w:rsidRPr="004011FC">
        <w:rPr>
          <w:rFonts w:ascii="Times New Roman" w:hAnsi="Times New Roman" w:cs="Times New Roman"/>
          <w:sz w:val="24"/>
          <w:szCs w:val="24"/>
          <w:lang w:val="es-CO"/>
        </w:rPr>
        <w:t>Definición de expectativas específicas de los diferentes usuarios para el nuevo sistema.</w:t>
      </w:r>
    </w:p>
    <w:p w14:paraId="3683E670" w14:textId="77777777" w:rsidR="004011FC" w:rsidRDefault="00970DBC" w:rsidP="00970DBC">
      <w:pPr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 w:rsidRPr="004011FC">
        <w:rPr>
          <w:rFonts w:ascii="Times New Roman" w:hAnsi="Times New Roman" w:cs="Times New Roman"/>
          <w:b/>
          <w:bCs/>
          <w:sz w:val="24"/>
          <w:szCs w:val="24"/>
          <w:lang w:val="es-CO"/>
        </w:rPr>
        <w:t>2.2 Definir (Segunda fase)</w:t>
      </w:r>
      <w:r w:rsidR="004011FC">
        <w:rPr>
          <w:rFonts w:ascii="Times New Roman" w:hAnsi="Times New Roman" w:cs="Times New Roman"/>
          <w:b/>
          <w:bCs/>
          <w:sz w:val="24"/>
          <w:szCs w:val="24"/>
          <w:lang w:val="es-CO"/>
        </w:rPr>
        <w:t>:</w:t>
      </w:r>
    </w:p>
    <w:p w14:paraId="36D9D36D" w14:textId="323F03DC" w:rsidR="00970DBC" w:rsidRPr="004011FC" w:rsidRDefault="00970DBC" w:rsidP="00970DBC">
      <w:pPr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 w:rsidRPr="004011FC">
        <w:rPr>
          <w:rFonts w:ascii="Times New Roman" w:hAnsi="Times New Roman" w:cs="Times New Roman"/>
          <w:sz w:val="24"/>
          <w:szCs w:val="24"/>
          <w:lang w:val="es-CO"/>
        </w:rPr>
        <w:br/>
        <w:t>Aquí, se toma toda la información recopilada en la fase de empatizar y se sintetiza para definir claramente el problema a resolver. Esta etapa permite centrar los esfuerzos en las verdaderas necesidades de los usuarios.</w:t>
      </w:r>
    </w:p>
    <w:p w14:paraId="5D90BDC9" w14:textId="77777777" w:rsidR="00970DBC" w:rsidRPr="004011FC" w:rsidRDefault="00970DBC" w:rsidP="00970DB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011FC">
        <w:rPr>
          <w:rFonts w:ascii="Times New Roman" w:hAnsi="Times New Roman" w:cs="Times New Roman"/>
          <w:b/>
          <w:bCs/>
          <w:sz w:val="24"/>
          <w:szCs w:val="24"/>
        </w:rPr>
        <w:t>Actividades</w:t>
      </w:r>
      <w:proofErr w:type="spellEnd"/>
      <w:r w:rsidRPr="004011FC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4CDA2E9" w14:textId="77777777" w:rsidR="00970DBC" w:rsidRPr="004011FC" w:rsidRDefault="00970DBC" w:rsidP="00970DBC">
      <w:pPr>
        <w:numPr>
          <w:ilvl w:val="0"/>
          <w:numId w:val="12"/>
        </w:numPr>
        <w:spacing w:line="288" w:lineRule="auto"/>
        <w:rPr>
          <w:rFonts w:ascii="Times New Roman" w:hAnsi="Times New Roman" w:cs="Times New Roman"/>
          <w:sz w:val="24"/>
          <w:szCs w:val="24"/>
          <w:lang w:val="es-CO"/>
        </w:rPr>
      </w:pPr>
      <w:r w:rsidRPr="004011FC">
        <w:rPr>
          <w:rFonts w:ascii="Times New Roman" w:hAnsi="Times New Roman" w:cs="Times New Roman"/>
          <w:sz w:val="24"/>
          <w:szCs w:val="24"/>
          <w:lang w:val="es-CO"/>
        </w:rPr>
        <w:lastRenderedPageBreak/>
        <w:t>Análisis de los problemas detectados.</w:t>
      </w:r>
    </w:p>
    <w:p w14:paraId="2FEF84C9" w14:textId="77777777" w:rsidR="00970DBC" w:rsidRPr="004011FC" w:rsidRDefault="00970DBC" w:rsidP="00970DBC">
      <w:pPr>
        <w:numPr>
          <w:ilvl w:val="0"/>
          <w:numId w:val="12"/>
        </w:numPr>
        <w:spacing w:line="288" w:lineRule="auto"/>
        <w:rPr>
          <w:rFonts w:ascii="Times New Roman" w:hAnsi="Times New Roman" w:cs="Times New Roman"/>
          <w:sz w:val="24"/>
          <w:szCs w:val="24"/>
          <w:lang w:val="es-CO"/>
        </w:rPr>
      </w:pPr>
      <w:r w:rsidRPr="004011FC">
        <w:rPr>
          <w:rFonts w:ascii="Times New Roman" w:hAnsi="Times New Roman" w:cs="Times New Roman"/>
          <w:sz w:val="24"/>
          <w:szCs w:val="24"/>
          <w:lang w:val="es-CO"/>
        </w:rPr>
        <w:t>Redacción del problema principal que debe resolver el sistema.</w:t>
      </w:r>
    </w:p>
    <w:p w14:paraId="12C5D915" w14:textId="77777777" w:rsidR="00970DBC" w:rsidRPr="004011FC" w:rsidRDefault="00970DBC" w:rsidP="00970DBC">
      <w:pPr>
        <w:numPr>
          <w:ilvl w:val="0"/>
          <w:numId w:val="12"/>
        </w:numPr>
        <w:spacing w:line="288" w:lineRule="auto"/>
        <w:rPr>
          <w:rFonts w:ascii="Times New Roman" w:hAnsi="Times New Roman" w:cs="Times New Roman"/>
          <w:sz w:val="24"/>
          <w:szCs w:val="24"/>
          <w:lang w:val="es-CO"/>
        </w:rPr>
      </w:pPr>
      <w:r w:rsidRPr="004011FC">
        <w:rPr>
          <w:rFonts w:ascii="Times New Roman" w:hAnsi="Times New Roman" w:cs="Times New Roman"/>
          <w:sz w:val="24"/>
          <w:szCs w:val="24"/>
          <w:lang w:val="es-CO"/>
        </w:rPr>
        <w:t>Definición clara de los objetivos del sistema, basados en las necesidades identificadas.</w:t>
      </w:r>
    </w:p>
    <w:p w14:paraId="4B25A7BC" w14:textId="77777777" w:rsidR="00970DBC" w:rsidRPr="004011FC" w:rsidRDefault="00970DBC" w:rsidP="00970DB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011FC">
        <w:rPr>
          <w:rFonts w:ascii="Times New Roman" w:hAnsi="Times New Roman" w:cs="Times New Roman"/>
          <w:b/>
          <w:bCs/>
          <w:sz w:val="24"/>
          <w:szCs w:val="24"/>
        </w:rPr>
        <w:t>Resultados</w:t>
      </w:r>
      <w:proofErr w:type="spellEnd"/>
      <w:r w:rsidRPr="004011F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011FC">
        <w:rPr>
          <w:rFonts w:ascii="Times New Roman" w:hAnsi="Times New Roman" w:cs="Times New Roman"/>
          <w:b/>
          <w:bCs/>
          <w:sz w:val="24"/>
          <w:szCs w:val="24"/>
        </w:rPr>
        <w:t>esperados</w:t>
      </w:r>
      <w:proofErr w:type="spellEnd"/>
      <w:r w:rsidRPr="004011FC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EA0BE78" w14:textId="77777777" w:rsidR="00970DBC" w:rsidRPr="004011FC" w:rsidRDefault="00970DBC" w:rsidP="00970DBC">
      <w:pPr>
        <w:numPr>
          <w:ilvl w:val="0"/>
          <w:numId w:val="13"/>
        </w:numPr>
        <w:spacing w:line="288" w:lineRule="auto"/>
        <w:rPr>
          <w:rFonts w:ascii="Times New Roman" w:hAnsi="Times New Roman" w:cs="Times New Roman"/>
          <w:sz w:val="24"/>
          <w:szCs w:val="24"/>
          <w:lang w:val="es-CO"/>
        </w:rPr>
      </w:pPr>
      <w:r w:rsidRPr="004011FC">
        <w:rPr>
          <w:rFonts w:ascii="Times New Roman" w:hAnsi="Times New Roman" w:cs="Times New Roman"/>
          <w:sz w:val="24"/>
          <w:szCs w:val="24"/>
          <w:lang w:val="es-CO"/>
        </w:rPr>
        <w:t>Problema clave definido: "Los usuarios necesitan una forma simple y accesible para gestionar notas, asistencia y cursos, con roles diferenciados según sus responsabilidades."</w:t>
      </w:r>
    </w:p>
    <w:p w14:paraId="77B8065D" w14:textId="77777777" w:rsidR="00970DBC" w:rsidRPr="004011FC" w:rsidRDefault="00970DBC" w:rsidP="00970DBC">
      <w:pPr>
        <w:numPr>
          <w:ilvl w:val="0"/>
          <w:numId w:val="13"/>
        </w:numPr>
        <w:spacing w:line="288" w:lineRule="auto"/>
        <w:rPr>
          <w:rFonts w:ascii="Times New Roman" w:hAnsi="Times New Roman" w:cs="Times New Roman"/>
          <w:sz w:val="24"/>
          <w:szCs w:val="24"/>
          <w:lang w:val="es-CO"/>
        </w:rPr>
      </w:pPr>
      <w:r w:rsidRPr="004011FC">
        <w:rPr>
          <w:rFonts w:ascii="Times New Roman" w:hAnsi="Times New Roman" w:cs="Times New Roman"/>
          <w:sz w:val="24"/>
          <w:szCs w:val="24"/>
          <w:lang w:val="es-CO"/>
        </w:rPr>
        <w:t>Objetivos del sistema basados en los problemas detectados, como facilitar la visualización de notas para estudiantes y la gestión de asistencia para profesores.</w:t>
      </w:r>
    </w:p>
    <w:p w14:paraId="29BC6125" w14:textId="77777777" w:rsidR="004011FC" w:rsidRDefault="00970DBC" w:rsidP="00970DBC">
      <w:pPr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 w:rsidRPr="004011FC">
        <w:rPr>
          <w:rFonts w:ascii="Times New Roman" w:hAnsi="Times New Roman" w:cs="Times New Roman"/>
          <w:b/>
          <w:bCs/>
          <w:sz w:val="24"/>
          <w:szCs w:val="24"/>
          <w:lang w:val="es-CO"/>
        </w:rPr>
        <w:t>2.3 Idear (Tercera fase)</w:t>
      </w:r>
      <w:r w:rsidR="004011FC">
        <w:rPr>
          <w:rFonts w:ascii="Times New Roman" w:hAnsi="Times New Roman" w:cs="Times New Roman"/>
          <w:b/>
          <w:bCs/>
          <w:sz w:val="24"/>
          <w:szCs w:val="24"/>
          <w:lang w:val="es-CO"/>
        </w:rPr>
        <w:t>:</w:t>
      </w:r>
    </w:p>
    <w:p w14:paraId="489CCD73" w14:textId="1A723087" w:rsidR="00970DBC" w:rsidRPr="004011FC" w:rsidRDefault="00970DBC" w:rsidP="00970DBC">
      <w:pPr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 w:rsidRPr="004011FC">
        <w:rPr>
          <w:rFonts w:ascii="Times New Roman" w:hAnsi="Times New Roman" w:cs="Times New Roman"/>
          <w:sz w:val="24"/>
          <w:szCs w:val="24"/>
          <w:lang w:val="es-CO"/>
        </w:rPr>
        <w:br/>
        <w:t>En esta fase se generan ideas para resolver los problemas identificados. Se exploran diferentes enfoques y se seleccionan las mejores ideas para desarrollar un sistema eficiente y fácil de usar.</w:t>
      </w:r>
    </w:p>
    <w:p w14:paraId="4282A0D3" w14:textId="77777777" w:rsidR="00970DBC" w:rsidRPr="004011FC" w:rsidRDefault="00970DBC" w:rsidP="00970DB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011FC">
        <w:rPr>
          <w:rFonts w:ascii="Times New Roman" w:hAnsi="Times New Roman" w:cs="Times New Roman"/>
          <w:b/>
          <w:bCs/>
          <w:sz w:val="24"/>
          <w:szCs w:val="24"/>
        </w:rPr>
        <w:t>Actividades</w:t>
      </w:r>
      <w:proofErr w:type="spellEnd"/>
      <w:r w:rsidRPr="004011FC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86095A5" w14:textId="77777777" w:rsidR="00970DBC" w:rsidRPr="004011FC" w:rsidRDefault="00970DBC" w:rsidP="00970DBC">
      <w:pPr>
        <w:numPr>
          <w:ilvl w:val="0"/>
          <w:numId w:val="14"/>
        </w:numPr>
        <w:spacing w:line="288" w:lineRule="auto"/>
        <w:rPr>
          <w:rFonts w:ascii="Times New Roman" w:hAnsi="Times New Roman" w:cs="Times New Roman"/>
          <w:sz w:val="24"/>
          <w:szCs w:val="24"/>
          <w:lang w:val="es-CO"/>
        </w:rPr>
      </w:pPr>
      <w:r w:rsidRPr="004011FC">
        <w:rPr>
          <w:rFonts w:ascii="Times New Roman" w:hAnsi="Times New Roman" w:cs="Times New Roman"/>
          <w:sz w:val="24"/>
          <w:szCs w:val="24"/>
          <w:lang w:val="es-CO"/>
        </w:rPr>
        <w:t xml:space="preserve">Sesión de </w:t>
      </w:r>
      <w:proofErr w:type="spellStart"/>
      <w:r w:rsidRPr="004011FC">
        <w:rPr>
          <w:rFonts w:ascii="Times New Roman" w:hAnsi="Times New Roman" w:cs="Times New Roman"/>
          <w:sz w:val="24"/>
          <w:szCs w:val="24"/>
          <w:lang w:val="es-CO"/>
        </w:rPr>
        <w:t>brainstorming</w:t>
      </w:r>
      <w:proofErr w:type="spellEnd"/>
      <w:r w:rsidRPr="004011FC">
        <w:rPr>
          <w:rFonts w:ascii="Times New Roman" w:hAnsi="Times New Roman" w:cs="Times New Roman"/>
          <w:sz w:val="24"/>
          <w:szCs w:val="24"/>
          <w:lang w:val="es-CO"/>
        </w:rPr>
        <w:t xml:space="preserve"> para generar ideas de solución.</w:t>
      </w:r>
    </w:p>
    <w:p w14:paraId="1C59B05D" w14:textId="77777777" w:rsidR="00970DBC" w:rsidRPr="004011FC" w:rsidRDefault="00970DBC" w:rsidP="00970DBC">
      <w:pPr>
        <w:numPr>
          <w:ilvl w:val="0"/>
          <w:numId w:val="14"/>
        </w:numPr>
        <w:spacing w:line="288" w:lineRule="auto"/>
        <w:rPr>
          <w:rFonts w:ascii="Times New Roman" w:hAnsi="Times New Roman" w:cs="Times New Roman"/>
          <w:sz w:val="24"/>
          <w:szCs w:val="24"/>
          <w:lang w:val="es-CO"/>
        </w:rPr>
      </w:pPr>
      <w:r w:rsidRPr="004011FC">
        <w:rPr>
          <w:rFonts w:ascii="Times New Roman" w:hAnsi="Times New Roman" w:cs="Times New Roman"/>
          <w:sz w:val="24"/>
          <w:szCs w:val="24"/>
          <w:lang w:val="es-CO"/>
        </w:rPr>
        <w:t>Evaluación de las ideas para seleccionar las más viables.</w:t>
      </w:r>
    </w:p>
    <w:p w14:paraId="37CF95F6" w14:textId="77777777" w:rsidR="00970DBC" w:rsidRPr="004011FC" w:rsidRDefault="00970DBC" w:rsidP="00970DBC">
      <w:pPr>
        <w:numPr>
          <w:ilvl w:val="0"/>
          <w:numId w:val="14"/>
        </w:numPr>
        <w:spacing w:line="288" w:lineRule="auto"/>
        <w:rPr>
          <w:rFonts w:ascii="Times New Roman" w:hAnsi="Times New Roman" w:cs="Times New Roman"/>
          <w:sz w:val="24"/>
          <w:szCs w:val="24"/>
          <w:lang w:val="es-CO"/>
        </w:rPr>
      </w:pPr>
      <w:r w:rsidRPr="004011FC">
        <w:rPr>
          <w:rFonts w:ascii="Times New Roman" w:hAnsi="Times New Roman" w:cs="Times New Roman"/>
          <w:sz w:val="24"/>
          <w:szCs w:val="24"/>
          <w:lang w:val="es-CO"/>
        </w:rPr>
        <w:t>Propuestas de diseño inicial del sistema, como la interfaz de usuario o la arquitectura general.</w:t>
      </w:r>
    </w:p>
    <w:p w14:paraId="31B8BE5B" w14:textId="77777777" w:rsidR="00970DBC" w:rsidRPr="004011FC" w:rsidRDefault="00970DBC" w:rsidP="00970DB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011FC">
        <w:rPr>
          <w:rFonts w:ascii="Times New Roman" w:hAnsi="Times New Roman" w:cs="Times New Roman"/>
          <w:b/>
          <w:bCs/>
          <w:sz w:val="24"/>
          <w:szCs w:val="24"/>
        </w:rPr>
        <w:t>Resultados</w:t>
      </w:r>
      <w:proofErr w:type="spellEnd"/>
      <w:r w:rsidRPr="004011F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011FC">
        <w:rPr>
          <w:rFonts w:ascii="Times New Roman" w:hAnsi="Times New Roman" w:cs="Times New Roman"/>
          <w:b/>
          <w:bCs/>
          <w:sz w:val="24"/>
          <w:szCs w:val="24"/>
        </w:rPr>
        <w:t>esperados</w:t>
      </w:r>
      <w:proofErr w:type="spellEnd"/>
      <w:r w:rsidRPr="004011FC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76B878C" w14:textId="77777777" w:rsidR="00970DBC" w:rsidRPr="004011FC" w:rsidRDefault="00970DBC" w:rsidP="00970DBC">
      <w:pPr>
        <w:numPr>
          <w:ilvl w:val="0"/>
          <w:numId w:val="15"/>
        </w:numPr>
        <w:spacing w:line="288" w:lineRule="auto"/>
        <w:rPr>
          <w:rFonts w:ascii="Times New Roman" w:hAnsi="Times New Roman" w:cs="Times New Roman"/>
          <w:sz w:val="24"/>
          <w:szCs w:val="24"/>
          <w:lang w:val="es-CO"/>
        </w:rPr>
      </w:pPr>
      <w:r w:rsidRPr="004011FC">
        <w:rPr>
          <w:rFonts w:ascii="Times New Roman" w:hAnsi="Times New Roman" w:cs="Times New Roman"/>
          <w:sz w:val="24"/>
          <w:szCs w:val="24"/>
          <w:lang w:val="es-CO"/>
        </w:rPr>
        <w:t>Propuesta de interfaz gráfica centrada en la experiencia de usuario.</w:t>
      </w:r>
    </w:p>
    <w:p w14:paraId="133BBB36" w14:textId="77777777" w:rsidR="00970DBC" w:rsidRPr="004011FC" w:rsidRDefault="00970DBC" w:rsidP="00970DBC">
      <w:pPr>
        <w:numPr>
          <w:ilvl w:val="0"/>
          <w:numId w:val="15"/>
        </w:numPr>
        <w:spacing w:line="288" w:lineRule="auto"/>
        <w:rPr>
          <w:rFonts w:ascii="Times New Roman" w:hAnsi="Times New Roman" w:cs="Times New Roman"/>
          <w:sz w:val="24"/>
          <w:szCs w:val="24"/>
          <w:lang w:val="es-CO"/>
        </w:rPr>
      </w:pPr>
      <w:r w:rsidRPr="004011FC">
        <w:rPr>
          <w:rFonts w:ascii="Times New Roman" w:hAnsi="Times New Roman" w:cs="Times New Roman"/>
          <w:sz w:val="24"/>
          <w:szCs w:val="24"/>
          <w:lang w:val="es-CO"/>
        </w:rPr>
        <w:t>Definición de las funcionalidades clave para el sistema, como la gestión de usuarios, cursos y notas.</w:t>
      </w:r>
    </w:p>
    <w:p w14:paraId="7589C6AE" w14:textId="77777777" w:rsidR="00970DBC" w:rsidRPr="004011FC" w:rsidRDefault="00970DBC" w:rsidP="00970DBC">
      <w:pPr>
        <w:numPr>
          <w:ilvl w:val="0"/>
          <w:numId w:val="15"/>
        </w:numPr>
        <w:spacing w:line="288" w:lineRule="auto"/>
        <w:rPr>
          <w:rFonts w:ascii="Times New Roman" w:hAnsi="Times New Roman" w:cs="Times New Roman"/>
          <w:sz w:val="24"/>
          <w:szCs w:val="24"/>
          <w:lang w:val="es-CO"/>
        </w:rPr>
      </w:pPr>
      <w:r w:rsidRPr="004011FC">
        <w:rPr>
          <w:rFonts w:ascii="Times New Roman" w:hAnsi="Times New Roman" w:cs="Times New Roman"/>
          <w:sz w:val="24"/>
          <w:szCs w:val="24"/>
          <w:lang w:val="es-CO"/>
        </w:rPr>
        <w:t>Selección de las mejores ideas para el sistema final.</w:t>
      </w:r>
    </w:p>
    <w:p w14:paraId="3F8A47DC" w14:textId="77777777" w:rsidR="004011FC" w:rsidRDefault="00970DBC" w:rsidP="00970DBC">
      <w:pPr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 w:rsidRPr="004011FC">
        <w:rPr>
          <w:rFonts w:ascii="Times New Roman" w:hAnsi="Times New Roman" w:cs="Times New Roman"/>
          <w:b/>
          <w:bCs/>
          <w:sz w:val="24"/>
          <w:szCs w:val="24"/>
          <w:lang w:val="es-CO"/>
        </w:rPr>
        <w:t>2.4 Prototipar (Cuarta fase)</w:t>
      </w:r>
      <w:r w:rsidR="004011FC">
        <w:rPr>
          <w:rFonts w:ascii="Times New Roman" w:hAnsi="Times New Roman" w:cs="Times New Roman"/>
          <w:b/>
          <w:bCs/>
          <w:sz w:val="24"/>
          <w:szCs w:val="24"/>
          <w:lang w:val="es-CO"/>
        </w:rPr>
        <w:t>:</w:t>
      </w:r>
    </w:p>
    <w:p w14:paraId="7B78DF7F" w14:textId="70426E31" w:rsidR="00970DBC" w:rsidRPr="004011FC" w:rsidRDefault="00970DBC" w:rsidP="00970DBC">
      <w:pPr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 w:rsidRPr="004011FC">
        <w:rPr>
          <w:rFonts w:ascii="Times New Roman" w:hAnsi="Times New Roman" w:cs="Times New Roman"/>
          <w:sz w:val="24"/>
          <w:szCs w:val="24"/>
          <w:lang w:val="es-CO"/>
        </w:rPr>
        <w:br/>
        <w:t xml:space="preserve">Se desarrollan prototipos rápidos del sistema, que pueden incluir maquetas, </w:t>
      </w:r>
      <w:proofErr w:type="spellStart"/>
      <w:r w:rsidRPr="004011FC">
        <w:rPr>
          <w:rFonts w:ascii="Times New Roman" w:hAnsi="Times New Roman" w:cs="Times New Roman"/>
          <w:sz w:val="24"/>
          <w:szCs w:val="24"/>
          <w:lang w:val="es-CO"/>
        </w:rPr>
        <w:t>wireframes</w:t>
      </w:r>
      <w:proofErr w:type="spellEnd"/>
      <w:r w:rsidRPr="004011FC">
        <w:rPr>
          <w:rFonts w:ascii="Times New Roman" w:hAnsi="Times New Roman" w:cs="Times New Roman"/>
          <w:sz w:val="24"/>
          <w:szCs w:val="24"/>
          <w:lang w:val="es-CO"/>
        </w:rPr>
        <w:t xml:space="preserve"> o </w:t>
      </w:r>
      <w:r w:rsidRPr="004011FC">
        <w:rPr>
          <w:rFonts w:ascii="Times New Roman" w:hAnsi="Times New Roman" w:cs="Times New Roman"/>
          <w:sz w:val="24"/>
          <w:szCs w:val="24"/>
          <w:lang w:val="es-CO"/>
        </w:rPr>
        <w:lastRenderedPageBreak/>
        <w:t>modelos funcionales. Esto permite experimentar con las ideas y validar si las soluciones propuestas son efectivas para los usuarios.</w:t>
      </w:r>
    </w:p>
    <w:p w14:paraId="6722FFDF" w14:textId="77777777" w:rsidR="00970DBC" w:rsidRPr="004011FC" w:rsidRDefault="00970DBC" w:rsidP="00970DB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011FC">
        <w:rPr>
          <w:rFonts w:ascii="Times New Roman" w:hAnsi="Times New Roman" w:cs="Times New Roman"/>
          <w:b/>
          <w:bCs/>
          <w:sz w:val="24"/>
          <w:szCs w:val="24"/>
        </w:rPr>
        <w:t>Actividades</w:t>
      </w:r>
      <w:proofErr w:type="spellEnd"/>
      <w:r w:rsidRPr="004011FC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4BF0E37" w14:textId="77777777" w:rsidR="00970DBC" w:rsidRPr="004011FC" w:rsidRDefault="00970DBC" w:rsidP="00970DBC">
      <w:pPr>
        <w:numPr>
          <w:ilvl w:val="0"/>
          <w:numId w:val="16"/>
        </w:numPr>
        <w:spacing w:line="288" w:lineRule="auto"/>
        <w:rPr>
          <w:rFonts w:ascii="Times New Roman" w:hAnsi="Times New Roman" w:cs="Times New Roman"/>
          <w:sz w:val="24"/>
          <w:szCs w:val="24"/>
          <w:lang w:val="es-CO"/>
        </w:rPr>
      </w:pPr>
      <w:r w:rsidRPr="004011FC">
        <w:rPr>
          <w:rFonts w:ascii="Times New Roman" w:hAnsi="Times New Roman" w:cs="Times New Roman"/>
          <w:sz w:val="24"/>
          <w:szCs w:val="24"/>
          <w:lang w:val="es-CO"/>
        </w:rPr>
        <w:t xml:space="preserve">Creación de </w:t>
      </w:r>
      <w:proofErr w:type="spellStart"/>
      <w:r w:rsidRPr="004011FC">
        <w:rPr>
          <w:rFonts w:ascii="Times New Roman" w:hAnsi="Times New Roman" w:cs="Times New Roman"/>
          <w:sz w:val="24"/>
          <w:szCs w:val="24"/>
          <w:lang w:val="es-CO"/>
        </w:rPr>
        <w:t>wireframes</w:t>
      </w:r>
      <w:proofErr w:type="spellEnd"/>
      <w:r w:rsidRPr="004011FC">
        <w:rPr>
          <w:rFonts w:ascii="Times New Roman" w:hAnsi="Times New Roman" w:cs="Times New Roman"/>
          <w:sz w:val="24"/>
          <w:szCs w:val="24"/>
          <w:lang w:val="es-CO"/>
        </w:rPr>
        <w:t xml:space="preserve"> o maquetas de la interfaz de usuario.</w:t>
      </w:r>
    </w:p>
    <w:p w14:paraId="709125A6" w14:textId="77777777" w:rsidR="00970DBC" w:rsidRPr="004011FC" w:rsidRDefault="00970DBC" w:rsidP="00970DBC">
      <w:pPr>
        <w:numPr>
          <w:ilvl w:val="0"/>
          <w:numId w:val="16"/>
        </w:numPr>
        <w:spacing w:line="288" w:lineRule="auto"/>
        <w:rPr>
          <w:rFonts w:ascii="Times New Roman" w:hAnsi="Times New Roman" w:cs="Times New Roman"/>
          <w:sz w:val="24"/>
          <w:szCs w:val="24"/>
          <w:lang w:val="es-CO"/>
        </w:rPr>
      </w:pPr>
      <w:r w:rsidRPr="004011FC">
        <w:rPr>
          <w:rFonts w:ascii="Times New Roman" w:hAnsi="Times New Roman" w:cs="Times New Roman"/>
          <w:sz w:val="24"/>
          <w:szCs w:val="24"/>
          <w:lang w:val="es-CO"/>
        </w:rPr>
        <w:t>Desarrollo de un prototipo funcional básico con autenticación y roles definidos.</w:t>
      </w:r>
    </w:p>
    <w:p w14:paraId="0B5E5110" w14:textId="77777777" w:rsidR="00970DBC" w:rsidRPr="004011FC" w:rsidRDefault="00970DBC" w:rsidP="00970DBC">
      <w:pPr>
        <w:numPr>
          <w:ilvl w:val="0"/>
          <w:numId w:val="16"/>
        </w:numPr>
        <w:spacing w:line="288" w:lineRule="auto"/>
        <w:rPr>
          <w:rFonts w:ascii="Times New Roman" w:hAnsi="Times New Roman" w:cs="Times New Roman"/>
          <w:sz w:val="24"/>
          <w:szCs w:val="24"/>
          <w:lang w:val="es-CO"/>
        </w:rPr>
      </w:pPr>
      <w:r w:rsidRPr="004011FC">
        <w:rPr>
          <w:rFonts w:ascii="Times New Roman" w:hAnsi="Times New Roman" w:cs="Times New Roman"/>
          <w:sz w:val="24"/>
          <w:szCs w:val="24"/>
          <w:lang w:val="es-CO"/>
        </w:rPr>
        <w:t>Implementación de las primeras funcionalidades, como la visualización de notas y el registro de asistencia.</w:t>
      </w:r>
    </w:p>
    <w:p w14:paraId="3C587AC0" w14:textId="77777777" w:rsidR="00970DBC" w:rsidRPr="004011FC" w:rsidRDefault="00970DBC" w:rsidP="00970DB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011FC">
        <w:rPr>
          <w:rFonts w:ascii="Times New Roman" w:hAnsi="Times New Roman" w:cs="Times New Roman"/>
          <w:b/>
          <w:bCs/>
          <w:sz w:val="24"/>
          <w:szCs w:val="24"/>
        </w:rPr>
        <w:t>Resultados</w:t>
      </w:r>
      <w:proofErr w:type="spellEnd"/>
      <w:r w:rsidRPr="004011F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011FC">
        <w:rPr>
          <w:rFonts w:ascii="Times New Roman" w:hAnsi="Times New Roman" w:cs="Times New Roman"/>
          <w:b/>
          <w:bCs/>
          <w:sz w:val="24"/>
          <w:szCs w:val="24"/>
        </w:rPr>
        <w:t>esperados</w:t>
      </w:r>
      <w:proofErr w:type="spellEnd"/>
      <w:r w:rsidRPr="004011FC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969EA79" w14:textId="77777777" w:rsidR="00970DBC" w:rsidRPr="004011FC" w:rsidRDefault="00970DBC" w:rsidP="00970DBC">
      <w:pPr>
        <w:numPr>
          <w:ilvl w:val="0"/>
          <w:numId w:val="17"/>
        </w:numPr>
        <w:spacing w:line="288" w:lineRule="auto"/>
        <w:rPr>
          <w:rFonts w:ascii="Times New Roman" w:hAnsi="Times New Roman" w:cs="Times New Roman"/>
          <w:sz w:val="24"/>
          <w:szCs w:val="24"/>
          <w:lang w:val="es-CO"/>
        </w:rPr>
      </w:pPr>
      <w:r w:rsidRPr="004011FC">
        <w:rPr>
          <w:rFonts w:ascii="Times New Roman" w:hAnsi="Times New Roman" w:cs="Times New Roman"/>
          <w:sz w:val="24"/>
          <w:szCs w:val="24"/>
          <w:lang w:val="es-CO"/>
        </w:rPr>
        <w:t>Prototipo básico que permita la interacción con las principales funciones del sistema.</w:t>
      </w:r>
    </w:p>
    <w:p w14:paraId="5F54EBD0" w14:textId="77777777" w:rsidR="00970DBC" w:rsidRPr="004011FC" w:rsidRDefault="00970DBC" w:rsidP="00970DBC">
      <w:pPr>
        <w:numPr>
          <w:ilvl w:val="0"/>
          <w:numId w:val="17"/>
        </w:numPr>
        <w:spacing w:line="288" w:lineRule="auto"/>
        <w:rPr>
          <w:rFonts w:ascii="Times New Roman" w:hAnsi="Times New Roman" w:cs="Times New Roman"/>
          <w:sz w:val="24"/>
          <w:szCs w:val="24"/>
          <w:lang w:val="es-CO"/>
        </w:rPr>
      </w:pPr>
      <w:r w:rsidRPr="004011FC">
        <w:rPr>
          <w:rFonts w:ascii="Times New Roman" w:hAnsi="Times New Roman" w:cs="Times New Roman"/>
          <w:sz w:val="24"/>
          <w:szCs w:val="24"/>
          <w:lang w:val="es-CO"/>
        </w:rPr>
        <w:t>Validación inicial de la interfaz con los usuarios para verificar si responde a sus necesidades.</w:t>
      </w:r>
    </w:p>
    <w:p w14:paraId="57E76BD1" w14:textId="77777777" w:rsidR="00970DBC" w:rsidRPr="004011FC" w:rsidRDefault="00970DBC" w:rsidP="00970DBC">
      <w:pPr>
        <w:numPr>
          <w:ilvl w:val="0"/>
          <w:numId w:val="17"/>
        </w:numPr>
        <w:spacing w:line="288" w:lineRule="auto"/>
        <w:rPr>
          <w:rFonts w:ascii="Times New Roman" w:hAnsi="Times New Roman" w:cs="Times New Roman"/>
          <w:sz w:val="24"/>
          <w:szCs w:val="24"/>
          <w:lang w:val="es-CO"/>
        </w:rPr>
      </w:pPr>
      <w:r w:rsidRPr="004011FC">
        <w:rPr>
          <w:rFonts w:ascii="Times New Roman" w:hAnsi="Times New Roman" w:cs="Times New Roman"/>
          <w:sz w:val="24"/>
          <w:szCs w:val="24"/>
          <w:lang w:val="es-CO"/>
        </w:rPr>
        <w:t>Retroalimentación sobre el uso de los roles y la gestión de notas y asistencia.</w:t>
      </w:r>
    </w:p>
    <w:p w14:paraId="40B65FEC" w14:textId="0B146947" w:rsidR="00970DBC" w:rsidRPr="004011FC" w:rsidRDefault="00970DBC" w:rsidP="00970DBC">
      <w:pPr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 w:rsidRPr="004011FC">
        <w:rPr>
          <w:rFonts w:ascii="Times New Roman" w:hAnsi="Times New Roman" w:cs="Times New Roman"/>
          <w:b/>
          <w:bCs/>
          <w:sz w:val="24"/>
          <w:szCs w:val="24"/>
          <w:lang w:val="es-CO"/>
        </w:rPr>
        <w:t>2.5 Probar (Quinta fase)</w:t>
      </w:r>
      <w:r w:rsidR="004011FC">
        <w:rPr>
          <w:rFonts w:ascii="Times New Roman" w:hAnsi="Times New Roman" w:cs="Times New Roman"/>
          <w:b/>
          <w:bCs/>
          <w:sz w:val="24"/>
          <w:szCs w:val="24"/>
          <w:lang w:val="es-CO"/>
        </w:rPr>
        <w:t>:</w:t>
      </w:r>
      <w:r w:rsidRPr="004011FC">
        <w:rPr>
          <w:rFonts w:ascii="Times New Roman" w:hAnsi="Times New Roman" w:cs="Times New Roman"/>
          <w:sz w:val="24"/>
          <w:szCs w:val="24"/>
          <w:lang w:val="es-CO"/>
        </w:rPr>
        <w:br/>
        <w:t xml:space="preserve">En esta fase, se pone a prueba el prototipo con los usuarios finales. Se recaba </w:t>
      </w:r>
      <w:proofErr w:type="spellStart"/>
      <w:r w:rsidRPr="004011FC">
        <w:rPr>
          <w:rFonts w:ascii="Times New Roman" w:hAnsi="Times New Roman" w:cs="Times New Roman"/>
          <w:sz w:val="24"/>
          <w:szCs w:val="24"/>
          <w:lang w:val="es-CO"/>
        </w:rPr>
        <w:t>feedback</w:t>
      </w:r>
      <w:proofErr w:type="spellEnd"/>
      <w:r w:rsidRPr="004011FC">
        <w:rPr>
          <w:rFonts w:ascii="Times New Roman" w:hAnsi="Times New Roman" w:cs="Times New Roman"/>
          <w:sz w:val="24"/>
          <w:szCs w:val="24"/>
          <w:lang w:val="es-CO"/>
        </w:rPr>
        <w:t xml:space="preserve"> detallado para hacer los ajustes necesarios y asegurar que el sistema cumple con las expectativas.</w:t>
      </w:r>
    </w:p>
    <w:p w14:paraId="2F8AADB0" w14:textId="77777777" w:rsidR="00970DBC" w:rsidRPr="004011FC" w:rsidRDefault="00970DBC" w:rsidP="00970DB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011FC">
        <w:rPr>
          <w:rFonts w:ascii="Times New Roman" w:hAnsi="Times New Roman" w:cs="Times New Roman"/>
          <w:b/>
          <w:bCs/>
          <w:sz w:val="24"/>
          <w:szCs w:val="24"/>
        </w:rPr>
        <w:t>Actividades</w:t>
      </w:r>
      <w:proofErr w:type="spellEnd"/>
      <w:r w:rsidRPr="004011FC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6360151" w14:textId="77777777" w:rsidR="00970DBC" w:rsidRPr="004011FC" w:rsidRDefault="00970DBC" w:rsidP="00970DBC">
      <w:pPr>
        <w:numPr>
          <w:ilvl w:val="0"/>
          <w:numId w:val="18"/>
        </w:numPr>
        <w:spacing w:line="288" w:lineRule="auto"/>
        <w:rPr>
          <w:rFonts w:ascii="Times New Roman" w:hAnsi="Times New Roman" w:cs="Times New Roman"/>
          <w:sz w:val="24"/>
          <w:szCs w:val="24"/>
          <w:lang w:val="es-CO"/>
        </w:rPr>
      </w:pPr>
      <w:r w:rsidRPr="004011FC">
        <w:rPr>
          <w:rFonts w:ascii="Times New Roman" w:hAnsi="Times New Roman" w:cs="Times New Roman"/>
          <w:sz w:val="24"/>
          <w:szCs w:val="24"/>
          <w:lang w:val="es-CO"/>
        </w:rPr>
        <w:t>Pruebas con estudiantes, profesores y administradores, usando el prototipo.</w:t>
      </w:r>
    </w:p>
    <w:p w14:paraId="10DD6C1A" w14:textId="77777777" w:rsidR="00970DBC" w:rsidRPr="004011FC" w:rsidRDefault="00970DBC" w:rsidP="00970DBC">
      <w:pPr>
        <w:numPr>
          <w:ilvl w:val="0"/>
          <w:numId w:val="18"/>
        </w:numPr>
        <w:spacing w:line="288" w:lineRule="auto"/>
        <w:rPr>
          <w:rFonts w:ascii="Times New Roman" w:hAnsi="Times New Roman" w:cs="Times New Roman"/>
          <w:sz w:val="24"/>
          <w:szCs w:val="24"/>
          <w:lang w:val="es-CO"/>
        </w:rPr>
      </w:pPr>
      <w:r w:rsidRPr="004011FC">
        <w:rPr>
          <w:rFonts w:ascii="Times New Roman" w:hAnsi="Times New Roman" w:cs="Times New Roman"/>
          <w:sz w:val="24"/>
          <w:szCs w:val="24"/>
          <w:lang w:val="es-CO"/>
        </w:rPr>
        <w:t>Recolección de retroalimentación sobre la usabilidad y las funcionalidades del sistema.</w:t>
      </w:r>
    </w:p>
    <w:p w14:paraId="1988D5AC" w14:textId="77777777" w:rsidR="00970DBC" w:rsidRPr="004011FC" w:rsidRDefault="00970DBC" w:rsidP="00970DBC">
      <w:pPr>
        <w:numPr>
          <w:ilvl w:val="0"/>
          <w:numId w:val="18"/>
        </w:numPr>
        <w:spacing w:line="288" w:lineRule="auto"/>
        <w:rPr>
          <w:rFonts w:ascii="Times New Roman" w:hAnsi="Times New Roman" w:cs="Times New Roman"/>
          <w:sz w:val="24"/>
          <w:szCs w:val="24"/>
          <w:lang w:val="es-CO"/>
        </w:rPr>
      </w:pPr>
      <w:r w:rsidRPr="004011FC">
        <w:rPr>
          <w:rFonts w:ascii="Times New Roman" w:hAnsi="Times New Roman" w:cs="Times New Roman"/>
          <w:sz w:val="24"/>
          <w:szCs w:val="24"/>
          <w:lang w:val="es-CO"/>
        </w:rPr>
        <w:t>Ajustes y mejoras al sistema basadas en los comentarios de los usuarios.</w:t>
      </w:r>
    </w:p>
    <w:p w14:paraId="3179F21D" w14:textId="77777777" w:rsidR="00970DBC" w:rsidRPr="004011FC" w:rsidRDefault="00970DBC" w:rsidP="00970DB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011FC">
        <w:rPr>
          <w:rFonts w:ascii="Times New Roman" w:hAnsi="Times New Roman" w:cs="Times New Roman"/>
          <w:b/>
          <w:bCs/>
          <w:sz w:val="24"/>
          <w:szCs w:val="24"/>
        </w:rPr>
        <w:t>Resultados</w:t>
      </w:r>
      <w:proofErr w:type="spellEnd"/>
      <w:r w:rsidRPr="004011F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011FC">
        <w:rPr>
          <w:rFonts w:ascii="Times New Roman" w:hAnsi="Times New Roman" w:cs="Times New Roman"/>
          <w:b/>
          <w:bCs/>
          <w:sz w:val="24"/>
          <w:szCs w:val="24"/>
        </w:rPr>
        <w:t>esperados</w:t>
      </w:r>
      <w:proofErr w:type="spellEnd"/>
      <w:r w:rsidRPr="004011FC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E4A1914" w14:textId="77777777" w:rsidR="00970DBC" w:rsidRPr="004011FC" w:rsidRDefault="00970DBC" w:rsidP="00970DBC">
      <w:pPr>
        <w:numPr>
          <w:ilvl w:val="0"/>
          <w:numId w:val="19"/>
        </w:numPr>
        <w:spacing w:line="288" w:lineRule="auto"/>
        <w:rPr>
          <w:rFonts w:ascii="Times New Roman" w:hAnsi="Times New Roman" w:cs="Times New Roman"/>
          <w:sz w:val="24"/>
          <w:szCs w:val="24"/>
          <w:lang w:val="es-CO"/>
        </w:rPr>
      </w:pPr>
      <w:r w:rsidRPr="004011FC">
        <w:rPr>
          <w:rFonts w:ascii="Times New Roman" w:hAnsi="Times New Roman" w:cs="Times New Roman"/>
          <w:sz w:val="24"/>
          <w:szCs w:val="24"/>
          <w:lang w:val="es-CO"/>
        </w:rPr>
        <w:t>Validación de que el sistema cumple con las expectativas y necesidades de los usuarios.</w:t>
      </w:r>
    </w:p>
    <w:p w14:paraId="6BB0E63C" w14:textId="77777777" w:rsidR="00970DBC" w:rsidRPr="004011FC" w:rsidRDefault="00970DBC" w:rsidP="00970DBC">
      <w:pPr>
        <w:numPr>
          <w:ilvl w:val="0"/>
          <w:numId w:val="19"/>
        </w:numPr>
        <w:spacing w:line="288" w:lineRule="auto"/>
        <w:rPr>
          <w:rFonts w:ascii="Times New Roman" w:hAnsi="Times New Roman" w:cs="Times New Roman"/>
          <w:sz w:val="24"/>
          <w:szCs w:val="24"/>
          <w:lang w:val="es-CO"/>
        </w:rPr>
      </w:pPr>
      <w:r w:rsidRPr="004011FC">
        <w:rPr>
          <w:rFonts w:ascii="Times New Roman" w:hAnsi="Times New Roman" w:cs="Times New Roman"/>
          <w:sz w:val="24"/>
          <w:szCs w:val="24"/>
          <w:lang w:val="es-CO"/>
        </w:rPr>
        <w:t>Lista de mejoras sugeridas para implementar en la versión final.</w:t>
      </w:r>
    </w:p>
    <w:p w14:paraId="7C7D810E" w14:textId="77777777" w:rsidR="00970DBC" w:rsidRPr="004011FC" w:rsidRDefault="00970DBC" w:rsidP="00970DBC">
      <w:pPr>
        <w:numPr>
          <w:ilvl w:val="0"/>
          <w:numId w:val="19"/>
        </w:numPr>
        <w:spacing w:line="288" w:lineRule="auto"/>
        <w:rPr>
          <w:rFonts w:ascii="Times New Roman" w:hAnsi="Times New Roman" w:cs="Times New Roman"/>
          <w:sz w:val="24"/>
          <w:szCs w:val="24"/>
          <w:lang w:val="es-CO"/>
        </w:rPr>
      </w:pPr>
      <w:r w:rsidRPr="004011FC">
        <w:rPr>
          <w:rFonts w:ascii="Times New Roman" w:hAnsi="Times New Roman" w:cs="Times New Roman"/>
          <w:sz w:val="24"/>
          <w:szCs w:val="24"/>
          <w:lang w:val="es-CO"/>
        </w:rPr>
        <w:t>Ajustes finales para optimizar el flujo de trabajo y la experiencia de usuario.</w:t>
      </w:r>
    </w:p>
    <w:p w14:paraId="21A251D7" w14:textId="77777777" w:rsidR="00970DBC" w:rsidRPr="004011FC" w:rsidRDefault="00970DBC" w:rsidP="00970DBC">
      <w:pPr>
        <w:spacing w:line="288" w:lineRule="auto"/>
        <w:rPr>
          <w:rFonts w:ascii="Times New Roman" w:hAnsi="Times New Roman" w:cs="Times New Roman"/>
          <w:sz w:val="24"/>
          <w:szCs w:val="24"/>
          <w:lang w:val="es-CO"/>
        </w:rPr>
      </w:pPr>
    </w:p>
    <w:tbl>
      <w:tblPr>
        <w:tblStyle w:val="Tablaconcuadrcula"/>
        <w:tblpPr w:leftFromText="141" w:rightFromText="141" w:vertAnchor="text" w:horzAnchor="margin" w:tblpXSpec="center" w:tblpY="1276"/>
        <w:tblW w:w="10112" w:type="dxa"/>
        <w:tblLook w:val="04A0" w:firstRow="1" w:lastRow="0" w:firstColumn="1" w:lastColumn="0" w:noHBand="0" w:noVBand="1"/>
      </w:tblPr>
      <w:tblGrid>
        <w:gridCol w:w="2626"/>
        <w:gridCol w:w="2510"/>
        <w:gridCol w:w="2573"/>
        <w:gridCol w:w="2403"/>
      </w:tblGrid>
      <w:tr w:rsidR="00C8434B" w:rsidRPr="004011FC" w14:paraId="20C488A0" w14:textId="77777777" w:rsidTr="00C8434B">
        <w:trPr>
          <w:trHeight w:val="891"/>
        </w:trPr>
        <w:tc>
          <w:tcPr>
            <w:tcW w:w="0" w:type="auto"/>
            <w:hideMark/>
          </w:tcPr>
          <w:p w14:paraId="5FF1F9FB" w14:textId="77777777" w:rsidR="00C8434B" w:rsidRPr="004011FC" w:rsidRDefault="00C8434B" w:rsidP="00C8434B">
            <w:pPr>
              <w:spacing w:after="200" w:line="276" w:lineRule="auto"/>
              <w:rPr>
                <w:rFonts w:ascii="Times New Roman" w:hAnsi="Times New Roman" w:cs="Times New Roman"/>
                <w:b/>
                <w:bCs/>
                <w:lang w:val="es-CO"/>
              </w:rPr>
            </w:pPr>
            <w:proofErr w:type="spellStart"/>
            <w:r w:rsidRPr="004011FC">
              <w:rPr>
                <w:rFonts w:ascii="Times New Roman" w:hAnsi="Times New Roman" w:cs="Times New Roman"/>
                <w:b/>
                <w:bCs/>
                <w:lang w:val="es-CO"/>
              </w:rPr>
              <w:lastRenderedPageBreak/>
              <w:t>Must</w:t>
            </w:r>
            <w:proofErr w:type="spellEnd"/>
            <w:r w:rsidRPr="004011FC">
              <w:rPr>
                <w:rFonts w:ascii="Times New Roman" w:hAnsi="Times New Roman" w:cs="Times New Roman"/>
                <w:b/>
                <w:bCs/>
                <w:lang w:val="es-CO"/>
              </w:rPr>
              <w:t xml:space="preserve"> </w:t>
            </w:r>
            <w:proofErr w:type="spellStart"/>
            <w:r w:rsidRPr="004011FC">
              <w:rPr>
                <w:rFonts w:ascii="Times New Roman" w:hAnsi="Times New Roman" w:cs="Times New Roman"/>
                <w:b/>
                <w:bCs/>
                <w:lang w:val="es-CO"/>
              </w:rPr>
              <w:t>have</w:t>
            </w:r>
            <w:proofErr w:type="spellEnd"/>
          </w:p>
        </w:tc>
        <w:tc>
          <w:tcPr>
            <w:tcW w:w="0" w:type="auto"/>
            <w:hideMark/>
          </w:tcPr>
          <w:p w14:paraId="611009EB" w14:textId="77777777" w:rsidR="00C8434B" w:rsidRPr="004011FC" w:rsidRDefault="00C8434B" w:rsidP="00C8434B">
            <w:pPr>
              <w:spacing w:after="200" w:line="276" w:lineRule="auto"/>
              <w:rPr>
                <w:rFonts w:ascii="Times New Roman" w:hAnsi="Times New Roman" w:cs="Times New Roman"/>
                <w:b/>
                <w:bCs/>
                <w:lang w:val="es-CO"/>
              </w:rPr>
            </w:pPr>
            <w:proofErr w:type="spellStart"/>
            <w:r w:rsidRPr="004011FC">
              <w:rPr>
                <w:rFonts w:ascii="Times New Roman" w:hAnsi="Times New Roman" w:cs="Times New Roman"/>
                <w:b/>
                <w:bCs/>
                <w:lang w:val="es-CO"/>
              </w:rPr>
              <w:t>Should</w:t>
            </w:r>
            <w:proofErr w:type="spellEnd"/>
            <w:r w:rsidRPr="004011FC">
              <w:rPr>
                <w:rFonts w:ascii="Times New Roman" w:hAnsi="Times New Roman" w:cs="Times New Roman"/>
                <w:b/>
                <w:bCs/>
                <w:lang w:val="es-CO"/>
              </w:rPr>
              <w:t xml:space="preserve"> </w:t>
            </w:r>
            <w:proofErr w:type="spellStart"/>
            <w:r w:rsidRPr="004011FC">
              <w:rPr>
                <w:rFonts w:ascii="Times New Roman" w:hAnsi="Times New Roman" w:cs="Times New Roman"/>
                <w:b/>
                <w:bCs/>
                <w:lang w:val="es-CO"/>
              </w:rPr>
              <w:t>have</w:t>
            </w:r>
            <w:proofErr w:type="spellEnd"/>
          </w:p>
        </w:tc>
        <w:tc>
          <w:tcPr>
            <w:tcW w:w="0" w:type="auto"/>
            <w:hideMark/>
          </w:tcPr>
          <w:p w14:paraId="3F596040" w14:textId="77777777" w:rsidR="00C8434B" w:rsidRPr="004011FC" w:rsidRDefault="00C8434B" w:rsidP="00C8434B">
            <w:pPr>
              <w:spacing w:after="200" w:line="276" w:lineRule="auto"/>
              <w:rPr>
                <w:rFonts w:ascii="Times New Roman" w:hAnsi="Times New Roman" w:cs="Times New Roman"/>
                <w:b/>
                <w:bCs/>
                <w:lang w:val="es-CO"/>
              </w:rPr>
            </w:pPr>
            <w:proofErr w:type="spellStart"/>
            <w:r w:rsidRPr="004011FC">
              <w:rPr>
                <w:rFonts w:ascii="Times New Roman" w:hAnsi="Times New Roman" w:cs="Times New Roman"/>
                <w:b/>
                <w:bCs/>
                <w:lang w:val="es-CO"/>
              </w:rPr>
              <w:t>Could</w:t>
            </w:r>
            <w:proofErr w:type="spellEnd"/>
            <w:r w:rsidRPr="004011FC">
              <w:rPr>
                <w:rFonts w:ascii="Times New Roman" w:hAnsi="Times New Roman" w:cs="Times New Roman"/>
                <w:b/>
                <w:bCs/>
                <w:lang w:val="es-CO"/>
              </w:rPr>
              <w:t xml:space="preserve"> </w:t>
            </w:r>
            <w:proofErr w:type="spellStart"/>
            <w:r w:rsidRPr="004011FC">
              <w:rPr>
                <w:rFonts w:ascii="Times New Roman" w:hAnsi="Times New Roman" w:cs="Times New Roman"/>
                <w:b/>
                <w:bCs/>
                <w:lang w:val="es-CO"/>
              </w:rPr>
              <w:t>have</w:t>
            </w:r>
            <w:proofErr w:type="spellEnd"/>
          </w:p>
        </w:tc>
        <w:tc>
          <w:tcPr>
            <w:tcW w:w="0" w:type="auto"/>
            <w:hideMark/>
          </w:tcPr>
          <w:p w14:paraId="62CE55F5" w14:textId="77777777" w:rsidR="00C8434B" w:rsidRPr="004011FC" w:rsidRDefault="00C8434B" w:rsidP="00C8434B">
            <w:pPr>
              <w:spacing w:after="200" w:line="276" w:lineRule="auto"/>
              <w:rPr>
                <w:rFonts w:ascii="Times New Roman" w:hAnsi="Times New Roman" w:cs="Times New Roman"/>
                <w:b/>
                <w:bCs/>
                <w:lang w:val="es-CO"/>
              </w:rPr>
            </w:pPr>
            <w:proofErr w:type="spellStart"/>
            <w:r w:rsidRPr="004011FC">
              <w:rPr>
                <w:rFonts w:ascii="Times New Roman" w:hAnsi="Times New Roman" w:cs="Times New Roman"/>
                <w:b/>
                <w:bCs/>
                <w:lang w:val="es-CO"/>
              </w:rPr>
              <w:t>Won’t</w:t>
            </w:r>
            <w:proofErr w:type="spellEnd"/>
            <w:r w:rsidRPr="004011FC">
              <w:rPr>
                <w:rFonts w:ascii="Times New Roman" w:hAnsi="Times New Roman" w:cs="Times New Roman"/>
                <w:b/>
                <w:bCs/>
                <w:lang w:val="es-CO"/>
              </w:rPr>
              <w:t xml:space="preserve"> </w:t>
            </w:r>
            <w:proofErr w:type="spellStart"/>
            <w:r w:rsidRPr="004011FC">
              <w:rPr>
                <w:rFonts w:ascii="Times New Roman" w:hAnsi="Times New Roman" w:cs="Times New Roman"/>
                <w:b/>
                <w:bCs/>
                <w:lang w:val="es-CO"/>
              </w:rPr>
              <w:t>have</w:t>
            </w:r>
            <w:proofErr w:type="spellEnd"/>
          </w:p>
        </w:tc>
      </w:tr>
      <w:tr w:rsidR="00C8434B" w:rsidRPr="004011FC" w14:paraId="29136D88" w14:textId="77777777" w:rsidTr="00C8434B">
        <w:trPr>
          <w:trHeight w:val="9383"/>
        </w:trPr>
        <w:tc>
          <w:tcPr>
            <w:tcW w:w="0" w:type="auto"/>
            <w:hideMark/>
          </w:tcPr>
          <w:p w14:paraId="2EBA15D4" w14:textId="77777777" w:rsidR="00C8434B" w:rsidRPr="004011FC" w:rsidRDefault="00C8434B" w:rsidP="00C8434B">
            <w:pPr>
              <w:spacing w:after="200" w:line="276" w:lineRule="auto"/>
              <w:rPr>
                <w:rFonts w:ascii="Times New Roman" w:hAnsi="Times New Roman" w:cs="Times New Roman"/>
                <w:lang w:val="es-CO"/>
              </w:rPr>
            </w:pPr>
            <w:r w:rsidRPr="004011FC">
              <w:rPr>
                <w:rFonts w:ascii="Times New Roman" w:hAnsi="Times New Roman" w:cs="Times New Roman"/>
                <w:lang w:val="es-CO"/>
              </w:rPr>
              <w:t>- Registro de usuarios (estudiantes, profesores, administradores) con validación de datos y roles (RF1).</w:t>
            </w:r>
            <w:r w:rsidRPr="004011FC">
              <w:rPr>
                <w:rFonts w:ascii="Times New Roman" w:hAnsi="Times New Roman" w:cs="Times New Roman"/>
                <w:lang w:val="es-CO"/>
              </w:rPr>
              <w:br/>
              <w:t>- Visualización de notas para estudiantes, sin posibilidad de edición (RF2).</w:t>
            </w:r>
            <w:r w:rsidRPr="004011FC">
              <w:rPr>
                <w:rFonts w:ascii="Times New Roman" w:hAnsi="Times New Roman" w:cs="Times New Roman"/>
                <w:lang w:val="es-CO"/>
              </w:rPr>
              <w:br/>
              <w:t>- Gestión de notas por profesores (agregar, editar, eliminar) con control por curso (RF3).</w:t>
            </w:r>
            <w:r w:rsidRPr="004011FC">
              <w:rPr>
                <w:rFonts w:ascii="Times New Roman" w:hAnsi="Times New Roman" w:cs="Times New Roman"/>
                <w:lang w:val="es-CO"/>
              </w:rPr>
              <w:br/>
              <w:t>- Registro de asistencia diario por profesores (RF4).</w:t>
            </w:r>
            <w:r w:rsidRPr="004011FC">
              <w:rPr>
                <w:rFonts w:ascii="Times New Roman" w:hAnsi="Times New Roman" w:cs="Times New Roman"/>
                <w:lang w:val="es-CO"/>
              </w:rPr>
              <w:br/>
              <w:t>- Gestión integral del sistema por el administrador (usuarios, cursos, notas y asistencia) (RF5).</w:t>
            </w:r>
            <w:r w:rsidRPr="004011FC">
              <w:rPr>
                <w:rFonts w:ascii="Times New Roman" w:hAnsi="Times New Roman" w:cs="Times New Roman"/>
                <w:lang w:val="es-CO"/>
              </w:rPr>
              <w:br/>
              <w:t>- Notificación automática cuando un estudiante tiene más de 3 faltas (RF6).</w:t>
            </w:r>
            <w:r w:rsidRPr="004011FC">
              <w:rPr>
                <w:rFonts w:ascii="Times New Roman" w:hAnsi="Times New Roman" w:cs="Times New Roman"/>
                <w:lang w:val="es-CO"/>
              </w:rPr>
              <w:br/>
              <w:t>- Cálculo y visualización del promedio de notas por curso (RF6).</w:t>
            </w:r>
            <w:r w:rsidRPr="004011FC">
              <w:rPr>
                <w:rFonts w:ascii="Times New Roman" w:hAnsi="Times New Roman" w:cs="Times New Roman"/>
                <w:lang w:val="es-CO"/>
              </w:rPr>
              <w:br/>
              <w:t>- Contraseña con requisitos de seguridad (mínimo 8 caracteres) (RF1).</w:t>
            </w:r>
          </w:p>
        </w:tc>
        <w:tc>
          <w:tcPr>
            <w:tcW w:w="0" w:type="auto"/>
            <w:hideMark/>
          </w:tcPr>
          <w:p w14:paraId="33E4263B" w14:textId="77777777" w:rsidR="00C8434B" w:rsidRPr="004011FC" w:rsidRDefault="00C8434B" w:rsidP="00C8434B">
            <w:pPr>
              <w:spacing w:after="200" w:line="276" w:lineRule="auto"/>
              <w:rPr>
                <w:rFonts w:ascii="Times New Roman" w:hAnsi="Times New Roman" w:cs="Times New Roman"/>
                <w:lang w:val="es-CO"/>
              </w:rPr>
            </w:pPr>
            <w:r w:rsidRPr="004011FC">
              <w:rPr>
                <w:rFonts w:ascii="Times New Roman" w:hAnsi="Times New Roman" w:cs="Times New Roman"/>
                <w:lang w:val="es-CO"/>
              </w:rPr>
              <w:t>- Validación avanzada de contraseñas (incluir caracteres especiales, números, etc.).</w:t>
            </w:r>
            <w:r w:rsidRPr="004011FC">
              <w:rPr>
                <w:rFonts w:ascii="Times New Roman" w:hAnsi="Times New Roman" w:cs="Times New Roman"/>
                <w:lang w:val="es-CO"/>
              </w:rPr>
              <w:br/>
              <w:t>- Notificación por correo electrónico cuando las notas o la asistencia son actualizadas.</w:t>
            </w:r>
            <w:r w:rsidRPr="004011FC">
              <w:rPr>
                <w:rFonts w:ascii="Times New Roman" w:hAnsi="Times New Roman" w:cs="Times New Roman"/>
                <w:lang w:val="es-CO"/>
              </w:rPr>
              <w:br/>
              <w:t>- Funcionalidad de recuperación de contraseña.</w:t>
            </w:r>
            <w:r w:rsidRPr="004011FC">
              <w:rPr>
                <w:rFonts w:ascii="Times New Roman" w:hAnsi="Times New Roman" w:cs="Times New Roman"/>
                <w:lang w:val="es-CO"/>
              </w:rPr>
              <w:br/>
              <w:t>- Posibilidad de agregar comentarios junto con las notas por parte de los profesores.</w:t>
            </w:r>
            <w:r w:rsidRPr="004011FC">
              <w:rPr>
                <w:rFonts w:ascii="Times New Roman" w:hAnsi="Times New Roman" w:cs="Times New Roman"/>
                <w:lang w:val="es-CO"/>
              </w:rPr>
              <w:br/>
              <w:t>- Visualización del historial de asistencia de los estudiantes (acumulación de faltas, estadísticas de asistencia).</w:t>
            </w:r>
          </w:p>
        </w:tc>
        <w:tc>
          <w:tcPr>
            <w:tcW w:w="0" w:type="auto"/>
            <w:hideMark/>
          </w:tcPr>
          <w:p w14:paraId="529B7276" w14:textId="77777777" w:rsidR="00C8434B" w:rsidRPr="004011FC" w:rsidRDefault="00C8434B" w:rsidP="00C8434B">
            <w:pPr>
              <w:spacing w:after="200" w:line="276" w:lineRule="auto"/>
              <w:rPr>
                <w:rFonts w:ascii="Times New Roman" w:hAnsi="Times New Roman" w:cs="Times New Roman"/>
                <w:lang w:val="es-CO"/>
              </w:rPr>
            </w:pPr>
            <w:r w:rsidRPr="004011FC">
              <w:rPr>
                <w:rFonts w:ascii="Times New Roman" w:hAnsi="Times New Roman" w:cs="Times New Roman"/>
                <w:lang w:val="es-CO"/>
              </w:rPr>
              <w:t>- Exportación de reportes de notas y asistencia en formatos PDF o Excel.</w:t>
            </w:r>
            <w:r w:rsidRPr="004011FC">
              <w:rPr>
                <w:rFonts w:ascii="Times New Roman" w:hAnsi="Times New Roman" w:cs="Times New Roman"/>
                <w:lang w:val="es-CO"/>
              </w:rPr>
              <w:br/>
              <w:t>- Diseño de interfaz amigable con temas personalizados (modo oscuro, accesibilidad, etc.).</w:t>
            </w:r>
            <w:r w:rsidRPr="004011FC">
              <w:rPr>
                <w:rFonts w:ascii="Times New Roman" w:hAnsi="Times New Roman" w:cs="Times New Roman"/>
                <w:lang w:val="es-CO"/>
              </w:rPr>
              <w:br/>
              <w:t>- Registro de logs de actividad del sistema (por ejemplo, cambios de notas o asistencia) para auditorías internas.</w:t>
            </w:r>
          </w:p>
        </w:tc>
        <w:tc>
          <w:tcPr>
            <w:tcW w:w="0" w:type="auto"/>
            <w:hideMark/>
          </w:tcPr>
          <w:p w14:paraId="3082E838" w14:textId="77777777" w:rsidR="00C8434B" w:rsidRPr="004011FC" w:rsidRDefault="00C8434B" w:rsidP="00C8434B">
            <w:pPr>
              <w:spacing w:after="200" w:line="276" w:lineRule="auto"/>
              <w:rPr>
                <w:rFonts w:ascii="Times New Roman" w:hAnsi="Times New Roman" w:cs="Times New Roman"/>
                <w:lang w:val="es-CO"/>
              </w:rPr>
            </w:pPr>
            <w:r w:rsidRPr="004011FC">
              <w:rPr>
                <w:rFonts w:ascii="Times New Roman" w:hAnsi="Times New Roman" w:cs="Times New Roman"/>
                <w:lang w:val="es-CO"/>
              </w:rPr>
              <w:t>- Chat en tiempo real para soporte técnico o comunicación entre usuarios.</w:t>
            </w:r>
            <w:r w:rsidRPr="004011FC">
              <w:rPr>
                <w:rFonts w:ascii="Times New Roman" w:hAnsi="Times New Roman" w:cs="Times New Roman"/>
                <w:lang w:val="es-CO"/>
              </w:rPr>
              <w:br/>
              <w:t>- Edición de notas por parte de los estudiantes.</w:t>
            </w:r>
            <w:r w:rsidRPr="004011FC">
              <w:rPr>
                <w:rFonts w:ascii="Times New Roman" w:hAnsi="Times New Roman" w:cs="Times New Roman"/>
                <w:lang w:val="es-CO"/>
              </w:rPr>
              <w:br/>
              <w:t xml:space="preserve">- Sistema de mensajería interna o notificaciones </w:t>
            </w:r>
            <w:proofErr w:type="spellStart"/>
            <w:r w:rsidRPr="004011FC">
              <w:rPr>
                <w:rFonts w:ascii="Times New Roman" w:hAnsi="Times New Roman" w:cs="Times New Roman"/>
                <w:lang w:val="es-CO"/>
              </w:rPr>
              <w:t>push</w:t>
            </w:r>
            <w:proofErr w:type="spellEnd"/>
            <w:r w:rsidRPr="004011FC">
              <w:rPr>
                <w:rFonts w:ascii="Times New Roman" w:hAnsi="Times New Roman" w:cs="Times New Roman"/>
                <w:lang w:val="es-CO"/>
              </w:rPr>
              <w:t xml:space="preserve"> en la interfaz.</w:t>
            </w:r>
            <w:r w:rsidRPr="004011FC">
              <w:rPr>
                <w:rFonts w:ascii="Times New Roman" w:hAnsi="Times New Roman" w:cs="Times New Roman"/>
                <w:lang w:val="es-CO"/>
              </w:rPr>
              <w:br/>
              <w:t>- Funcionalidad de edición de perfiles de usuarios por ellos mismos (excepto administrador).</w:t>
            </w:r>
          </w:p>
        </w:tc>
      </w:tr>
    </w:tbl>
    <w:p w14:paraId="6F43B8CE" w14:textId="5163F1BB" w:rsidR="00970DBC" w:rsidRPr="004011FC" w:rsidRDefault="00970DBC">
      <w:pPr>
        <w:rPr>
          <w:b/>
          <w:bCs/>
          <w:sz w:val="28"/>
          <w:szCs w:val="28"/>
          <w:lang w:val="es-CO"/>
        </w:rPr>
      </w:pPr>
      <w:proofErr w:type="spellStart"/>
      <w:r w:rsidRPr="004011FC">
        <w:rPr>
          <w:b/>
          <w:bCs/>
          <w:sz w:val="28"/>
          <w:szCs w:val="28"/>
          <w:lang w:val="es-CO"/>
        </w:rPr>
        <w:t>Moscow</w:t>
      </w:r>
      <w:proofErr w:type="spellEnd"/>
    </w:p>
    <w:sectPr w:rsidR="00970DBC" w:rsidRPr="004011F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A481F73"/>
    <w:multiLevelType w:val="multilevel"/>
    <w:tmpl w:val="54024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DE91F8D"/>
    <w:multiLevelType w:val="multilevel"/>
    <w:tmpl w:val="28D4D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EAA0DAF"/>
    <w:multiLevelType w:val="multilevel"/>
    <w:tmpl w:val="59940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A960425"/>
    <w:multiLevelType w:val="multilevel"/>
    <w:tmpl w:val="37D42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B6C0D86"/>
    <w:multiLevelType w:val="multilevel"/>
    <w:tmpl w:val="DCC05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37F4F7C"/>
    <w:multiLevelType w:val="multilevel"/>
    <w:tmpl w:val="247AC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75C007C"/>
    <w:multiLevelType w:val="multilevel"/>
    <w:tmpl w:val="A5E0F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B375994"/>
    <w:multiLevelType w:val="multilevel"/>
    <w:tmpl w:val="8DBA8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6493183"/>
    <w:multiLevelType w:val="multilevel"/>
    <w:tmpl w:val="313AC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D1C6B22"/>
    <w:multiLevelType w:val="multilevel"/>
    <w:tmpl w:val="93EAF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35075775">
    <w:abstractNumId w:val="8"/>
  </w:num>
  <w:num w:numId="2" w16cid:durableId="1382630231">
    <w:abstractNumId w:val="6"/>
  </w:num>
  <w:num w:numId="3" w16cid:durableId="698353468">
    <w:abstractNumId w:val="5"/>
  </w:num>
  <w:num w:numId="4" w16cid:durableId="1697847353">
    <w:abstractNumId w:val="4"/>
  </w:num>
  <w:num w:numId="5" w16cid:durableId="57440351">
    <w:abstractNumId w:val="7"/>
  </w:num>
  <w:num w:numId="6" w16cid:durableId="1446120440">
    <w:abstractNumId w:val="3"/>
  </w:num>
  <w:num w:numId="7" w16cid:durableId="1695887754">
    <w:abstractNumId w:val="2"/>
  </w:num>
  <w:num w:numId="8" w16cid:durableId="532109508">
    <w:abstractNumId w:val="1"/>
  </w:num>
  <w:num w:numId="9" w16cid:durableId="1813130479">
    <w:abstractNumId w:val="0"/>
  </w:num>
  <w:num w:numId="10" w16cid:durableId="2104299166">
    <w:abstractNumId w:val="18"/>
  </w:num>
  <w:num w:numId="11" w16cid:durableId="1774939350">
    <w:abstractNumId w:val="14"/>
  </w:num>
  <w:num w:numId="12" w16cid:durableId="751245656">
    <w:abstractNumId w:val="11"/>
  </w:num>
  <w:num w:numId="13" w16cid:durableId="1776362066">
    <w:abstractNumId w:val="17"/>
  </w:num>
  <w:num w:numId="14" w16cid:durableId="37513812">
    <w:abstractNumId w:val="15"/>
  </w:num>
  <w:num w:numId="15" w16cid:durableId="141504544">
    <w:abstractNumId w:val="13"/>
  </w:num>
  <w:num w:numId="16" w16cid:durableId="500897800">
    <w:abstractNumId w:val="16"/>
  </w:num>
  <w:num w:numId="17" w16cid:durableId="1084839436">
    <w:abstractNumId w:val="10"/>
  </w:num>
  <w:num w:numId="18" w16cid:durableId="1035933887">
    <w:abstractNumId w:val="12"/>
  </w:num>
  <w:num w:numId="19" w16cid:durableId="175296526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51011"/>
    <w:rsid w:val="0006063C"/>
    <w:rsid w:val="0015074B"/>
    <w:rsid w:val="001B6FB2"/>
    <w:rsid w:val="0029639D"/>
    <w:rsid w:val="00326F90"/>
    <w:rsid w:val="004011FC"/>
    <w:rsid w:val="00734A4E"/>
    <w:rsid w:val="0086623C"/>
    <w:rsid w:val="00970DBC"/>
    <w:rsid w:val="00AA1D8D"/>
    <w:rsid w:val="00B47730"/>
    <w:rsid w:val="00C8434B"/>
    <w:rsid w:val="00CB0664"/>
    <w:rsid w:val="00DC50B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E5B8137"/>
  <w14:defaultImageDpi w14:val="300"/>
  <w15:docId w15:val="{3606C95B-EC1A-4B84-9B3E-933C284FF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899</Words>
  <Characters>4949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5837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oscar  areiza</cp:lastModifiedBy>
  <cp:revision>5</cp:revision>
  <dcterms:created xsi:type="dcterms:W3CDTF">2024-10-21T23:59:00Z</dcterms:created>
  <dcterms:modified xsi:type="dcterms:W3CDTF">2024-11-11T21:09:00Z</dcterms:modified>
  <cp:category/>
</cp:coreProperties>
</file>